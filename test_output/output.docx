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Generated: 2025-09-17T15:33:05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